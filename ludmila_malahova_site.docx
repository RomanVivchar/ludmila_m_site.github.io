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Людмила Малахова</w:t>
      </w:r>
    </w:p>
    <w:p>
      <w:r>
        <w:t>✨ Наука и практика трансформации для жизни без ограничений</w:t>
      </w:r>
    </w:p>
    <w:p>
      <w:pPr>
        <w:pStyle w:val="Heading1"/>
      </w:pPr>
      <w:r>
        <w:t>🔝 Первый экран (Hero block)</w:t>
      </w:r>
    </w:p>
    <w:p>
      <w:r>
        <w:t>«Живи свою настоящую жизнь. Я помогу тебе выйти за пределы привычного и создать реальность, которая действительно твоя»</w:t>
      </w:r>
    </w:p>
    <w:p>
      <w:r>
        <w:t>25 лет научной работы и тысячи трансформаций. Быстро, элегантно, эффективно.</w:t>
      </w:r>
    </w:p>
    <w:p>
      <w:r>
        <w:t>👉 Кнопка: «Начать с диагностики»</w:t>
      </w:r>
    </w:p>
    <w:p>
      <w:pPr>
        <w:pStyle w:val="Heading1"/>
      </w:pPr>
      <w:r>
        <w:t>👩‍💼 Блок «Обо мне»</w:t>
      </w:r>
    </w:p>
    <w:p>
      <w:r>
        <w:t>✨ 25 лет научных изысканий ради одной цели — твоей новой реальности</w:t>
      </w:r>
    </w:p>
    <w:p>
      <w:r>
        <w:t>Если ты чувствуешь, что твоей жизни не хватает яркости и настоящего смысла, я помогу тебе выйти за пределы привычного и найти свой истинный путь.</w:t>
      </w:r>
    </w:p>
    <w:p>
      <w:r>
        <w:t>Мои научные исследования в области стратегической модернизации пространства и человека доказали мне главное: настоящие ограничения живут только в нашей голове.</w:t>
      </w:r>
    </w:p>
    <w:p>
      <w:r>
        <w:t>Моя миссия — помочь тебе освободиться от чужих сценариев, обрести свободу и начать жить по-настоящему. Я верю, что твоя жизнь может быть изысканной, яркой и полной гармонии — и я знаю, как провести тебя к этому.</w:t>
      </w:r>
    </w:p>
    <w:p>
      <w:pPr>
        <w:pStyle w:val="Heading1"/>
      </w:pPr>
      <w:r>
        <w:t>💎 Продукты</w:t>
      </w:r>
    </w:p>
    <w:p>
      <w:pPr>
        <w:pStyle w:val="Heading2"/>
      </w:pPr>
      <w:r>
        <w:t>🌸 Эмоциональный детокс за 5 минут</w:t>
      </w:r>
    </w:p>
    <w:p>
      <w:r>
        <w:t>Утончённое и быстрое решение, когда нужно освободиться от неприятных обременяющих эмоций. Эта практика помогает за несколько минут сбросить внутреннюю тяжесть и вернуть лёгкость, чтобы снова дышать полной грудью и чувствовать радость.</w:t>
      </w:r>
    </w:p>
    <w:p>
      <w:r>
        <w:t>👉 Кнопка: «Получить детокс за 10 €»</w:t>
      </w:r>
    </w:p>
    <w:p>
      <w:pPr>
        <w:pStyle w:val="Heading2"/>
      </w:pPr>
      <w:r>
        <w:t>🌿 Roots Energy</w:t>
      </w:r>
    </w:p>
    <w:p>
      <w:r>
        <w:t>Элегантная практика для тех, кто уже восстановил связь с родителями и хочет поддерживать её легко и красиво. Roots Energy помогает укрепить внутреннюю уверенность, вернуть устойчивость и наполниться ресурсом для движения вперёд. Это твоя опора и вдохновение в любой момент, когда нужна поддержка.</w:t>
      </w:r>
    </w:p>
    <w:p>
      <w:r>
        <w:t>👉 Кнопка: «Получить Roots Energy за 10 €»</w:t>
      </w:r>
    </w:p>
    <w:p>
      <w:pPr>
        <w:pStyle w:val="Heading2"/>
      </w:pPr>
      <w:r>
        <w:t>🗺 Первый шаг</w:t>
      </w:r>
    </w:p>
    <w:p>
      <w:r>
        <w:t>Каждая трансформация начинается с первого шага. На этой встрече мы вместе разбираем твою ситуацию, выявляем истинные причины и намечаем маршрут, по которому ты сможешь двигаться дальше. Это точка ясности, после которой становится понятно, как именно твоя жизнь начнёт меняться уже сейчас.</w:t>
      </w:r>
    </w:p>
    <w:p>
      <w:r>
        <w:t>👉 Кнопка: «Сделать первый шаг — 50 €»</w:t>
      </w:r>
    </w:p>
    <w:p>
      <w:pPr>
        <w:pStyle w:val="Heading2"/>
      </w:pPr>
      <w:r>
        <w:t>✨ Сессия новой реальности</w:t>
      </w:r>
    </w:p>
    <w:p>
      <w:r>
        <w:t>Это не терапия и не бесконечные разговоры. Сессия новой реальности — быстрая и глубокая трансформация, которая за одну встречу меняет твой внутренний сценарий и запускает новые возможности в жизни. Без боли. Без анализа старых травм. Ты приходишь с запросом — и уже через полтора часа уходишь с новым состоянием: лёгким, гармоничным и свободным от того, что мешало двигаться вперёд.</w:t>
      </w:r>
    </w:p>
    <w:p>
      <w:r>
        <w:t>👉 Кнопка: «Записаться на сессию — 500 €»</w:t>
      </w:r>
    </w:p>
    <w:p>
      <w:pPr>
        <w:pStyle w:val="Heading2"/>
      </w:pPr>
      <w:r>
        <w:t>🔥 Трансформация реальности за месяц</w:t>
      </w:r>
    </w:p>
    <w:p>
      <w:r>
        <w:t>Программа для тех, кто действительно готов к глубокой перезагрузке. За месяц мы проводим серию сессий, которые помогают переписать твой внутренний сценарий и вывести жизнь на новый уровень. Ты обретаешь ясность, уверенность и новые результаты в ключевых сферах: отношения, качество и количество энергии, внутреннее состояние. Это квантовый скачок — глубокий сдвиг, который запускает системные изменения и формирует новую гармоничную реальность.</w:t>
      </w:r>
    </w:p>
    <w:p>
      <w:r>
        <w:t>👉 Кнопка: «Записаться на трансформацию — 1500 €»</w:t>
      </w:r>
    </w:p>
    <w:p>
      <w:pPr>
        <w:pStyle w:val="Heading2"/>
      </w:pPr>
      <w:r>
        <w:t>👑 VIP-программа: Трансформация трёх сфер жизни за два месяца</w:t>
      </w:r>
    </w:p>
    <w:p>
      <w:r>
        <w:t>Это мой самый эксклюзивный формат для тех, кто готов к глобальным переменам. Мы глубоко прорабатываем три важнейшие сферы твоей жизни — будь то отношения, здоровье, бизнес или личная реализация. Тебя ждут 8+ индивидуальных сессий, ежедневная поддержка и полугодовое сопровождение после программы. Это не просто работа — это глобальная трансформация твоей реальности, которая открывает доступ к жизни твоего уровня.</w:t>
      </w:r>
    </w:p>
    <w:p>
      <w:r>
        <w:t>👉 Кнопка: «Получить VIP-программу — 20 000 €»</w:t>
      </w:r>
    </w:p>
    <w:p>
      <w:pPr>
        <w:pStyle w:val="Heading1"/>
      </w:pPr>
      <w:r>
        <w:t>🌟 Отзывы</w:t>
      </w:r>
    </w:p>
    <w:p>
      <w:r>
        <w:t>🎥 Видео-отзывы (встроенные ролики)</w:t>
      </w:r>
    </w:p>
    <w:p>
      <w:r>
        <w:t>«У меня ушёл страх и вернулось ощущение лёгкости. Теперь я снова чувствую радость и могу дышать полной грудью!»</w:t>
      </w:r>
    </w:p>
    <w:p>
      <w:r>
        <w:t>«После работы я впервые за долгое время почувствовала настоящую свободу. Словно сбросила огромный груз и увидела жизнь заново.»</w:t>
      </w:r>
    </w:p>
    <w:p>
      <w:r>
        <w:t>👉 Кнопка: «Смотреть все отзывы в Instagram»</w:t>
      </w:r>
    </w:p>
    <w:p>
      <w:pPr>
        <w:pStyle w:val="Heading1"/>
      </w:pPr>
      <w:r>
        <w:t>❓ FAQ — Часто задаваемые вопросы</w:t>
      </w:r>
    </w:p>
    <w:p>
      <w:r>
        <w:t>Сколько длится одна сессия? → 1,5 часа</w:t>
      </w:r>
    </w:p>
    <w:p>
      <w:r>
        <w:t>Можно ли работать онлайн? → Да, полностью онлайн</w:t>
      </w:r>
    </w:p>
    <w:p>
      <w:r>
        <w:t>Когда будут первые результаты? → Уже после первой сессии</w:t>
      </w:r>
    </w:p>
    <w:p>
      <w:r>
        <w:t>Подходит ли это для мужчин и женщин? → Да, вне зависимости от возраста и опыта</w:t>
      </w:r>
    </w:p>
    <w:p>
      <w:pPr>
        <w:pStyle w:val="Heading1"/>
      </w:pPr>
      <w:r>
        <w:t>📞 Контакты</w:t>
      </w:r>
    </w:p>
    <w:p>
      <w:r>
        <w:t>Instagram: @l.v.malahova</w:t>
      </w:r>
    </w:p>
    <w:p>
      <w:r>
        <w:t>Email: [твоя почта]</w:t>
      </w:r>
    </w:p>
    <w:p>
      <w:r>
        <w:t>Telegram / WhatsApp: [номер телефона]</w:t>
      </w:r>
    </w:p>
    <w:p>
      <w:r>
        <w:t>👉 Кнопка: «Записаться на консультацию»</w:t>
      </w:r>
    </w:p>
    <w:p>
      <w:pPr>
        <w:pStyle w:val="Heading1"/>
      </w:pPr>
      <w:r>
        <w:t>✨ Финальный призыв (CTA)</w:t>
      </w:r>
    </w:p>
    <w:p>
      <w:r>
        <w:t>«Твоя новая реальность начинается сегодня. Сделай первый шаг к трансформации прямо сейчас.»</w:t>
      </w:r>
    </w:p>
    <w:p>
      <w:r>
        <w:t>👉 Кнопка: «Начать трансформацию»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